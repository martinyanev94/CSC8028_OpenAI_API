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Nandini is a traditional Indian name that holds deep cultural significance. In Hindu mythology, Nandini is often associated with prosperity, beauty, and strength. The name Nandini is derived from the Sanskrit word "nand," which means delight or joy. It is a name that often represents a sense of happiness and contentment.</w:t>
        <w:br/>
        <w:br/>
        <w:t>Nandini is a name that has been passed down through generations in Indian families, as it carries with it a sense of tradition and heritage. Those who bear the name Nandini are often perceived as strong-willed, compassionate, and confident individuals. They are seen as natural leaders who possess a deep sense of empathy and understanding towards others.</w:t>
        <w:br/>
        <w:br/>
        <w:t>The name Nandini is also associated with beauty and grace. Individuals named Nandini are often admired for their physical appearance as well as their inner beauty. They are seen as individuals who radiate positivity and charm, drawing others towards them with their warm and inviting personalities.</w:t>
        <w:br/>
        <w:br/>
        <w:t>In conclusion, Nandini is a name that represents a blend of tradition, strength, beauty, and joy. It is a name that is steeped in cultural significance and holds a special place in the hearts of many individuals. People named Nandini are often admired for their qualities and are seen as embodiments of happiness and prosperity.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